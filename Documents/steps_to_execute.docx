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7E5" w:rsidRPr="00CC67E5" w:rsidRDefault="00647E8C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CC67E5">
        <w:rPr>
          <w:rFonts w:ascii="Times New Roman" w:hAnsi="Times New Roman" w:cs="Times New Roman"/>
          <w:b/>
          <w:bCs/>
        </w:rPr>
        <w:t xml:space="preserve">Steps to Execute the Project: </w:t>
      </w:r>
    </w:p>
    <w:p w:rsidR="006666FF" w:rsidRDefault="00647E8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Sustainable Energy Solutions: Predicting Residential Electricity Consumption Using Deep Learning Techniques</w:t>
      </w:r>
    </w:p>
    <w:p w:rsidR="006666FF" w:rsidRPr="00CC67E5" w:rsidRDefault="00647E8C" w:rsidP="00CC67E5">
      <w:pPr>
        <w:pStyle w:val="Heading1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C67E5">
        <w:rPr>
          <w:rFonts w:ascii="Times New Roman" w:hAnsi="Times New Roman" w:cs="Times New Roman"/>
          <w:sz w:val="24"/>
          <w:szCs w:val="24"/>
        </w:rPr>
        <w:t>Download the Project</w:t>
      </w:r>
      <w:r w:rsidRPr="00CC67E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C67E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If</w:t>
      </w:r>
      <w:proofErr w:type="gramEnd"/>
      <w:r w:rsidRPr="00CC67E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you have the project as a ZIP file, extract it and navigate to the folder.</w:t>
      </w:r>
    </w:p>
    <w:p w:rsidR="00CC67E5" w:rsidRPr="00CC67E5" w:rsidRDefault="00647E8C" w:rsidP="00CC67E5">
      <w:pPr>
        <w:pStyle w:val="Heading1"/>
        <w:spacing w:before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C67E5">
        <w:rPr>
          <w:rFonts w:ascii="Times New Roman" w:hAnsi="Times New Roman" w:cs="Times New Roman"/>
          <w:sz w:val="24"/>
          <w:szCs w:val="24"/>
        </w:rPr>
        <w:t xml:space="preserve">2. Set </w:t>
      </w:r>
      <w:proofErr w:type="gramStart"/>
      <w:r w:rsidRPr="00CC67E5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CC67E5">
        <w:rPr>
          <w:rFonts w:ascii="Times New Roman" w:hAnsi="Times New Roman" w:cs="Times New Roman"/>
          <w:sz w:val="24"/>
          <w:szCs w:val="24"/>
        </w:rPr>
        <w:t xml:space="preserve"> the Virtual Environment</w:t>
      </w:r>
    </w:p>
    <w:p w:rsidR="00CC67E5" w:rsidRDefault="00647E8C" w:rsidP="00CC67E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67E5">
        <w:rPr>
          <w:rFonts w:ascii="Times New Roman" w:hAnsi="Times New Roman" w:cs="Times New Roman"/>
          <w:sz w:val="24"/>
          <w:szCs w:val="24"/>
        </w:rPr>
        <w:t>It's essential to set up a virtual environment for proj</w:t>
      </w:r>
      <w:r w:rsidR="00CC67E5">
        <w:rPr>
          <w:rFonts w:ascii="Times New Roman" w:hAnsi="Times New Roman" w:cs="Times New Roman"/>
          <w:sz w:val="24"/>
          <w:szCs w:val="24"/>
        </w:rPr>
        <w:t>ect dependencies.</w:t>
      </w:r>
    </w:p>
    <w:p w:rsidR="00CC67E5" w:rsidRDefault="00CC67E5" w:rsidP="00CC67E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7E5">
        <w:rPr>
          <w:rFonts w:ascii="Times New Roman" w:hAnsi="Times New Roman" w:cs="Times New Roman"/>
          <w:b/>
          <w:bCs/>
          <w:sz w:val="24"/>
          <w:szCs w:val="24"/>
        </w:rPr>
        <w:t xml:space="preserve">python -m </w:t>
      </w:r>
      <w:proofErr w:type="spellStart"/>
      <w:r w:rsidRPr="00CC67E5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r w:rsidRPr="00CC67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</w:p>
    <w:p w:rsidR="00CC67E5" w:rsidRPr="00CC67E5" w:rsidRDefault="00647E8C" w:rsidP="00CC67E5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67E5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r w:rsidRPr="00CC67E5">
        <w:rPr>
          <w:rFonts w:ascii="Times New Roman" w:hAnsi="Times New Roman" w:cs="Times New Roman"/>
          <w:b/>
          <w:bCs/>
          <w:sz w:val="24"/>
          <w:szCs w:val="24"/>
        </w:rPr>
        <w:t>\Scripts</w:t>
      </w:r>
      <w:r w:rsidR="00CC67E5" w:rsidRPr="00CC67E5">
        <w:rPr>
          <w:rFonts w:ascii="Times New Roman" w:hAnsi="Times New Roman" w:cs="Times New Roman"/>
          <w:b/>
          <w:bCs/>
          <w:sz w:val="24"/>
          <w:szCs w:val="24"/>
        </w:rPr>
        <w:t>\activate</w:t>
      </w:r>
      <w:r w:rsidR="00CC67E5" w:rsidRPr="00CC67E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C67E5" w:rsidRPr="00CC67E5" w:rsidRDefault="00647E8C" w:rsidP="00CC67E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C67E5">
        <w:rPr>
          <w:rFonts w:ascii="Times New Roman" w:hAnsi="Times New Roman" w:cs="Times New Roman"/>
          <w:sz w:val="24"/>
          <w:szCs w:val="24"/>
        </w:rPr>
        <w:t>Activate the virtual environment to isolate the project dependencies.</w:t>
      </w:r>
    </w:p>
    <w:p w:rsidR="006666FF" w:rsidRPr="00CC67E5" w:rsidRDefault="00CC67E5" w:rsidP="00CC67E5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47E8C" w:rsidRPr="00CC67E5">
        <w:rPr>
          <w:rFonts w:ascii="Times New Roman" w:hAnsi="Times New Roman" w:cs="Times New Roman"/>
          <w:sz w:val="24"/>
          <w:szCs w:val="24"/>
        </w:rPr>
        <w:t>3. Install Required Libraries</w:t>
      </w:r>
    </w:p>
    <w:p w:rsidR="00CC67E5" w:rsidRDefault="00647E8C" w:rsidP="00CC67E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67E5">
        <w:rPr>
          <w:rFonts w:ascii="Times New Roman" w:hAnsi="Times New Roman" w:cs="Times New Roman"/>
          <w:sz w:val="24"/>
          <w:szCs w:val="24"/>
        </w:rPr>
        <w:t>Once the virtual env</w:t>
      </w:r>
      <w:r w:rsidRPr="00CC67E5">
        <w:rPr>
          <w:rFonts w:ascii="Times New Roman" w:hAnsi="Times New Roman" w:cs="Times New Roman"/>
          <w:sz w:val="24"/>
          <w:szCs w:val="24"/>
        </w:rPr>
        <w:t>ironment is activated, install the necessary libraries fr</w:t>
      </w:r>
      <w:r w:rsidR="00CC67E5">
        <w:rPr>
          <w:rFonts w:ascii="Times New Roman" w:hAnsi="Times New Roman" w:cs="Times New Roman"/>
          <w:sz w:val="24"/>
          <w:szCs w:val="24"/>
        </w:rPr>
        <w:t>om the 'requirements.txt' file:</w:t>
      </w:r>
    </w:p>
    <w:p w:rsidR="006666FF" w:rsidRPr="00CC67E5" w:rsidRDefault="00CC67E5" w:rsidP="00CC67E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7E5">
        <w:rPr>
          <w:rFonts w:ascii="Times New Roman" w:hAnsi="Times New Roman" w:cs="Times New Roman"/>
          <w:b/>
          <w:bCs/>
          <w:sz w:val="24"/>
          <w:szCs w:val="24"/>
        </w:rPr>
        <w:t>pip install -r requirements.txt</w:t>
      </w:r>
    </w:p>
    <w:p w:rsidR="006666FF" w:rsidRPr="00CC67E5" w:rsidRDefault="00CC67E5" w:rsidP="00CC67E5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47E8C" w:rsidRPr="00CC67E5">
        <w:rPr>
          <w:rFonts w:ascii="Times New Roman" w:hAnsi="Times New Roman" w:cs="Times New Roman"/>
          <w:sz w:val="24"/>
          <w:szCs w:val="24"/>
        </w:rPr>
        <w:t>4. Check Project Folder Structure</w:t>
      </w:r>
    </w:p>
    <w:p w:rsidR="006666FF" w:rsidRPr="00CC67E5" w:rsidRDefault="00647E8C" w:rsidP="00CC67E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67E5">
        <w:rPr>
          <w:rFonts w:ascii="Times New Roman" w:hAnsi="Times New Roman" w:cs="Times New Roman"/>
          <w:sz w:val="24"/>
          <w:szCs w:val="24"/>
        </w:rPr>
        <w:t>Ensure your project folder is structured correctly. A typical fol</w:t>
      </w:r>
      <w:r w:rsidR="00CC67E5">
        <w:rPr>
          <w:rFonts w:ascii="Times New Roman" w:hAnsi="Times New Roman" w:cs="Times New Roman"/>
          <w:sz w:val="24"/>
          <w:szCs w:val="24"/>
        </w:rPr>
        <w:t>der structure should look like:</w:t>
      </w:r>
    </w:p>
    <w:p w:rsidR="006666FF" w:rsidRPr="00CC67E5" w:rsidRDefault="00CC67E5" w:rsidP="00CC67E5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47E8C" w:rsidRPr="00CC67E5">
        <w:rPr>
          <w:rFonts w:ascii="Times New Roman" w:hAnsi="Times New Roman" w:cs="Times New Roman"/>
          <w:sz w:val="24"/>
          <w:szCs w:val="24"/>
        </w:rPr>
        <w:t>5. Run the Flask App</w:t>
      </w:r>
    </w:p>
    <w:p w:rsidR="00CC67E5" w:rsidRDefault="00647E8C" w:rsidP="00CC67E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67E5">
        <w:rPr>
          <w:rFonts w:ascii="Times New Roman" w:hAnsi="Times New Roman" w:cs="Times New Roman"/>
          <w:sz w:val="24"/>
          <w:szCs w:val="24"/>
        </w:rPr>
        <w:t>In the project folder where `app.py` is located, run the Flask app usin</w:t>
      </w:r>
      <w:r w:rsidR="00CC67E5">
        <w:rPr>
          <w:rFonts w:ascii="Times New Roman" w:hAnsi="Times New Roman" w:cs="Times New Roman"/>
          <w:sz w:val="24"/>
          <w:szCs w:val="24"/>
        </w:rPr>
        <w:t>g:</w:t>
      </w:r>
    </w:p>
    <w:p w:rsidR="00CC67E5" w:rsidRDefault="00647E8C" w:rsidP="00CC67E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7E5">
        <w:rPr>
          <w:rFonts w:ascii="Times New Roman" w:hAnsi="Times New Roman" w:cs="Times New Roman"/>
          <w:b/>
          <w:bCs/>
          <w:sz w:val="24"/>
          <w:szCs w:val="24"/>
        </w:rPr>
        <w:t>python app.py</w:t>
      </w:r>
    </w:p>
    <w:p w:rsidR="006666FF" w:rsidRPr="00CC67E5" w:rsidRDefault="00647E8C" w:rsidP="00CC67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67E5">
        <w:rPr>
          <w:rFonts w:ascii="Times New Roman" w:hAnsi="Times New Roman" w:cs="Times New Roman"/>
          <w:sz w:val="24"/>
          <w:szCs w:val="24"/>
        </w:rPr>
        <w:t>The application should now be running on your local server. Open your browser and navigate to</w:t>
      </w:r>
      <w:proofErr w:type="gramStart"/>
      <w:r w:rsidRPr="00CC67E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C67E5">
        <w:rPr>
          <w:rFonts w:ascii="Times New Roman" w:hAnsi="Times New Roman" w:cs="Times New Roman"/>
          <w:sz w:val="24"/>
          <w:szCs w:val="24"/>
        </w:rPr>
        <w:br/>
      </w:r>
      <w:r w:rsidRPr="00CC67E5">
        <w:rPr>
          <w:rFonts w:ascii="Times New Roman" w:hAnsi="Times New Roman" w:cs="Times New Roman"/>
          <w:b/>
          <w:bCs/>
          <w:sz w:val="24"/>
          <w:szCs w:val="24"/>
        </w:rPr>
        <w:t>http://127.0.0.1:</w:t>
      </w:r>
      <w:r w:rsidR="00CC67E5" w:rsidRPr="00CC67E5">
        <w:rPr>
          <w:rFonts w:ascii="Times New Roman" w:hAnsi="Times New Roman" w:cs="Times New Roman"/>
          <w:b/>
          <w:bCs/>
          <w:sz w:val="24"/>
          <w:szCs w:val="24"/>
        </w:rPr>
        <w:t>5000/</w:t>
      </w:r>
      <w:r w:rsidR="00CC67E5" w:rsidRPr="00CC67E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67E5">
        <w:rPr>
          <w:rFonts w:ascii="Times New Roman" w:hAnsi="Times New Roman" w:cs="Times New Roman"/>
          <w:sz w:val="24"/>
          <w:szCs w:val="24"/>
        </w:rPr>
        <w:t>You should see the Home</w:t>
      </w:r>
      <w:r w:rsidRPr="00CC67E5"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6666FF" w:rsidRPr="00CC67E5" w:rsidRDefault="00CC67E5" w:rsidP="00CC67E5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47E8C" w:rsidRPr="00CC67E5">
        <w:rPr>
          <w:rFonts w:ascii="Times New Roman" w:hAnsi="Times New Roman" w:cs="Times New Roman"/>
          <w:sz w:val="24"/>
          <w:szCs w:val="24"/>
        </w:rPr>
        <w:t>6. Test the Features</w:t>
      </w:r>
    </w:p>
    <w:p w:rsidR="00CC67E5" w:rsidRDefault="00647E8C" w:rsidP="00CC67E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67E5">
        <w:rPr>
          <w:rFonts w:ascii="Times New Roman" w:hAnsi="Times New Roman" w:cs="Times New Roman"/>
          <w:sz w:val="24"/>
          <w:szCs w:val="24"/>
        </w:rPr>
        <w:t>After running the app, test the following functionaliti</w:t>
      </w:r>
      <w:r w:rsidR="00CC67E5">
        <w:rPr>
          <w:rFonts w:ascii="Times New Roman" w:hAnsi="Times New Roman" w:cs="Times New Roman"/>
          <w:sz w:val="24"/>
          <w:szCs w:val="24"/>
        </w:rPr>
        <w:t>es:</w:t>
      </w:r>
    </w:p>
    <w:p w:rsidR="00CC67E5" w:rsidRDefault="00647E8C" w:rsidP="00CC67E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7E5">
        <w:rPr>
          <w:rFonts w:ascii="Times New Roman" w:hAnsi="Times New Roman" w:cs="Times New Roman"/>
          <w:sz w:val="24"/>
          <w:szCs w:val="24"/>
        </w:rPr>
        <w:t>Welcome page wi</w:t>
      </w:r>
      <w:r w:rsidR="00CC67E5">
        <w:rPr>
          <w:rFonts w:ascii="Times New Roman" w:hAnsi="Times New Roman" w:cs="Times New Roman"/>
          <w:sz w:val="24"/>
          <w:szCs w:val="24"/>
        </w:rPr>
        <w:t>th login and register options</w:t>
      </w:r>
    </w:p>
    <w:p w:rsidR="00CC67E5" w:rsidRDefault="00647E8C" w:rsidP="00CC67E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7E5">
        <w:rPr>
          <w:rFonts w:ascii="Times New Roman" w:hAnsi="Times New Roman" w:cs="Times New Roman"/>
          <w:sz w:val="24"/>
          <w:szCs w:val="24"/>
        </w:rPr>
        <w:t>Prediction input form for reside</w:t>
      </w:r>
      <w:r w:rsidR="00CC67E5">
        <w:rPr>
          <w:rFonts w:ascii="Times New Roman" w:hAnsi="Times New Roman" w:cs="Times New Roman"/>
          <w:sz w:val="24"/>
          <w:szCs w:val="24"/>
        </w:rPr>
        <w:t>ntial electricity consumption</w:t>
      </w:r>
    </w:p>
    <w:p w:rsidR="00CC67E5" w:rsidRDefault="00CC67E5" w:rsidP="00CC67E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prediction </w:t>
      </w:r>
    </w:p>
    <w:p w:rsidR="006666FF" w:rsidRPr="00CC67E5" w:rsidRDefault="00647E8C" w:rsidP="00CC67E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67E5">
        <w:rPr>
          <w:rFonts w:ascii="Times New Roman" w:hAnsi="Times New Roman" w:cs="Times New Roman"/>
          <w:sz w:val="24"/>
          <w:szCs w:val="24"/>
        </w:rPr>
        <w:t>Verify that all the components are fun</w:t>
      </w:r>
      <w:r w:rsidRPr="00CC67E5">
        <w:rPr>
          <w:rFonts w:ascii="Times New Roman" w:hAnsi="Times New Roman" w:cs="Times New Roman"/>
          <w:sz w:val="24"/>
          <w:szCs w:val="24"/>
        </w:rPr>
        <w:t>ctioning properly.</w:t>
      </w:r>
      <w:bookmarkStart w:id="0" w:name="_GoBack"/>
      <w:bookmarkEnd w:id="0"/>
    </w:p>
    <w:sectPr w:rsidR="006666FF" w:rsidRPr="00CC67E5" w:rsidSect="00CC67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E8C" w:rsidRDefault="00647E8C">
      <w:pPr>
        <w:spacing w:line="240" w:lineRule="auto"/>
      </w:pPr>
      <w:r>
        <w:separator/>
      </w:r>
    </w:p>
  </w:endnote>
  <w:endnote w:type="continuationSeparator" w:id="0">
    <w:p w:rsidR="00647E8C" w:rsidRDefault="00647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E8C" w:rsidRDefault="00647E8C">
      <w:pPr>
        <w:spacing w:after="0"/>
      </w:pPr>
      <w:r>
        <w:separator/>
      </w:r>
    </w:p>
  </w:footnote>
  <w:footnote w:type="continuationSeparator" w:id="0">
    <w:p w:rsidR="00647E8C" w:rsidRDefault="00647E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DE5B25"/>
    <w:multiLevelType w:val="hybridMultilevel"/>
    <w:tmpl w:val="C57258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FB3633"/>
    <w:multiLevelType w:val="hybridMultilevel"/>
    <w:tmpl w:val="DA08E7CA"/>
    <w:lvl w:ilvl="0" w:tplc="B85AFC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65F91" w:themeColor="accent1" w:themeShade="BF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92AB4"/>
    <w:multiLevelType w:val="hybridMultilevel"/>
    <w:tmpl w:val="1040C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7A0403"/>
    <w:multiLevelType w:val="hybridMultilevel"/>
    <w:tmpl w:val="664008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E8C"/>
    <w:rsid w:val="006666FF"/>
    <w:rsid w:val="00AA1D8D"/>
    <w:rsid w:val="00B47730"/>
    <w:rsid w:val="00CB0664"/>
    <w:rsid w:val="00CC67E5"/>
    <w:rsid w:val="00FC693F"/>
    <w:rsid w:val="00FD31BF"/>
    <w:rsid w:val="7B8A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99" w:defSemiHidden="0" w:defUnhideWhenUsed="1" w:defQFormat="1" w:count="267">
    <w:lsdException w:name="Normal" w:uiPriority="0" w:unhideWhenUsed="0"/>
    <w:lsdException w:name="heading 1" w:uiPriority="9" w:unhideWhenUsed="0"/>
    <w:lsdException w:name="heading 2" w:uiPriority="9"/>
    <w:lsdException w:name="heading 3" w:uiPriority="9"/>
    <w:lsdException w:name="heading 4" w:semiHidden="1" w:uiPriority="9"/>
    <w:lsdException w:name="heading 5" w:semiHidden="1" w:uiPriority="9"/>
    <w:lsdException w:name="heading 6" w:semiHidden="1" w:uiPriority="9"/>
    <w:lsdException w:name="heading 7" w:semiHidden="1" w:uiPriority="9"/>
    <w:lsdException w:name="heading 8" w:semiHidden="1" w:uiPriority="9"/>
    <w:lsdException w:name="heading 9" w:semiHidden="1" w:uiPriority="9"/>
    <w:lsdException w:name="index 1" w:semiHidden="1" w:qFormat="0"/>
    <w:lsdException w:name="index 2" w:semiHidden="1" w:qFormat="0"/>
    <w:lsdException w:name="index 3" w:semiHidden="1" w:qFormat="0"/>
    <w:lsdException w:name="index 4" w:semiHidden="1" w:qFormat="0"/>
    <w:lsdException w:name="index 5" w:semiHidden="1" w:qFormat="0"/>
    <w:lsdException w:name="index 6" w:semiHidden="1" w:qFormat="0"/>
    <w:lsdException w:name="index 7" w:semiHidden="1" w:qFormat="0"/>
    <w:lsdException w:name="index 8" w:semiHidden="1" w:qFormat="0"/>
    <w:lsdException w:name="index 9" w:semiHidden="1" w:qFormat="0"/>
    <w:lsdException w:name="toc 1" w:semiHidden="1" w:uiPriority="39" w:qFormat="0"/>
    <w:lsdException w:name="toc 2" w:semiHidden="1" w:uiPriority="39" w:qFormat="0"/>
    <w:lsdException w:name="toc 3" w:semiHidden="1" w:uiPriority="39" w:qFormat="0"/>
    <w:lsdException w:name="toc 4" w:semiHidden="1" w:uiPriority="39" w:qFormat="0"/>
    <w:lsdException w:name="toc 5" w:semiHidden="1" w:uiPriority="39" w:qFormat="0"/>
    <w:lsdException w:name="toc 6" w:semiHidden="1" w:uiPriority="39" w:qFormat="0"/>
    <w:lsdException w:name="toc 7" w:semiHidden="1" w:uiPriority="39" w:qFormat="0"/>
    <w:lsdException w:name="toc 8" w:semiHidden="1" w:uiPriority="39" w:qFormat="0"/>
    <w:lsdException w:name="toc 9" w:semiHidden="1" w:uiPriority="39" w:qFormat="0"/>
    <w:lsdException w:name="Normal Indent" w:semiHidden="1" w:qFormat="0"/>
    <w:lsdException w:name="footnote text" w:semiHidden="1" w:qFormat="0"/>
    <w:lsdException w:name="annotation text" w:semiHidden="1" w:qFormat="0"/>
    <w:lsdException w:name="footer" w:qFormat="0"/>
    <w:lsdException w:name="index heading" w:semiHidden="1" w:qFormat="0"/>
    <w:lsdException w:name="caption" w:semiHidden="1" w:uiPriority="35"/>
    <w:lsdException w:name="table of figures" w:semiHidden="1" w:qFormat="0"/>
    <w:lsdException w:name="envelope address" w:semiHidden="1" w:qFormat="0"/>
    <w:lsdException w:name="envelope return" w:semiHidden="1" w:qFormat="0"/>
    <w:lsdException w:name="footnote reference" w:semiHidden="1" w:qFormat="0"/>
    <w:lsdException w:name="annotation reference" w:semiHidden="1" w:qFormat="0"/>
    <w:lsdException w:name="line number" w:semiHidden="1" w:qFormat="0"/>
    <w:lsdException w:name="page number" w:semiHidden="1" w:qFormat="0"/>
    <w:lsdException w:name="endnote reference" w:semiHidden="1" w:qFormat="0"/>
    <w:lsdException w:name="endnote text" w:semiHidden="1" w:qFormat="0"/>
    <w:lsdException w:name="table of authorities" w:semiHidden="1" w:qFormat="0"/>
    <w:lsdException w:name="toa heading" w:semiHidden="1" w:qFormat="0"/>
    <w:lsdException w:name="List 4" w:semiHidden="1" w:qFormat="0"/>
    <w:lsdException w:name="List 5" w:semiHidden="1" w:qFormat="0"/>
    <w:lsdException w:name="List Bullet 4" w:semiHidden="1" w:qFormat="0"/>
    <w:lsdException w:name="List Bullet 5" w:semiHidden="1" w:qFormat="0"/>
    <w:lsdException w:name="List Number 4" w:semiHidden="1" w:qFormat="0"/>
    <w:lsdException w:name="List Number 5" w:semiHidden="1" w:qFormat="0"/>
    <w:lsdException w:name="Title" w:uiPriority="10" w:unhideWhenUsed="0"/>
    <w:lsdException w:name="Closing" w:semiHidden="1" w:qFormat="0"/>
    <w:lsdException w:name="Signature" w:semiHidden="1" w:qFormat="0"/>
    <w:lsdException w:name="Default Paragraph Font" w:semiHidden="1" w:uiPriority="1" w:qFormat="0"/>
    <w:lsdException w:name="Body Text Indent" w:semiHidden="1" w:qFormat="0"/>
    <w:lsdException w:name="List Continue 4" w:semiHidden="1" w:qFormat="0"/>
    <w:lsdException w:name="List Continue 5" w:semiHidden="1" w:qFormat="0"/>
    <w:lsdException w:name="Message Header" w:semiHidden="1" w:qFormat="0"/>
    <w:lsdException w:name="Subtitle" w:uiPriority="11" w:unhideWhenUsed="0"/>
    <w:lsdException w:name="Salutation" w:semiHidden="1" w:qFormat="0"/>
    <w:lsdException w:name="Date" w:semiHidden="1" w:qFormat="0"/>
    <w:lsdException w:name="Body Text First Indent" w:semiHidden="1" w:qFormat="0"/>
    <w:lsdException w:name="Body Text First Indent 2" w:semiHidden="1" w:qFormat="0"/>
    <w:lsdException w:name="Note Heading" w:semiHidden="1" w:qFormat="0"/>
    <w:lsdException w:name="Body Text Indent 2" w:semiHidden="1" w:qFormat="0"/>
    <w:lsdException w:name="Body Text Indent 3" w:semiHidden="1" w:qFormat="0"/>
    <w:lsdException w:name="Block Text" w:semiHidden="1" w:qFormat="0"/>
    <w:lsdException w:name="Hyperlink" w:semiHidden="1" w:qFormat="0"/>
    <w:lsdException w:name="FollowedHyperlink" w:semiHidden="1" w:qFormat="0"/>
    <w:lsdException w:name="Strong" w:uiPriority="22" w:unhideWhenUsed="0"/>
    <w:lsdException w:name="Emphasis" w:uiPriority="20" w:unhideWhenUsed="0"/>
    <w:lsdException w:name="Document Map" w:semiHidden="1" w:qFormat="0"/>
    <w:lsdException w:name="Plain Text" w:semiHidden="1" w:qFormat="0"/>
    <w:lsdException w:name="E-mail Signature" w:semiHidden="1" w:qFormat="0"/>
    <w:lsdException w:name="HTML Top of Form" w:semiHidden="1" w:qFormat="0"/>
    <w:lsdException w:name="HTML Bottom of Form" w:semiHidden="1" w:qFormat="0"/>
    <w:lsdException w:name="Normal (Web)" w:semiHidden="1" w:qFormat="0"/>
    <w:lsdException w:name="HTML Acronym" w:semiHidden="1" w:qFormat="0"/>
    <w:lsdException w:name="HTML Address" w:semiHidden="1" w:qFormat="0"/>
    <w:lsdException w:name="HTML Cite" w:semiHidden="1" w:qFormat="0"/>
    <w:lsdException w:name="HTML Code" w:semiHidden="1" w:qFormat="0"/>
    <w:lsdException w:name="HTML Definition" w:semiHidden="1" w:qFormat="0"/>
    <w:lsdException w:name="HTML Keyboard" w:semiHidden="1" w:qFormat="0"/>
    <w:lsdException w:name="HTML Preformatted" w:semiHidden="1" w:qFormat="0"/>
    <w:lsdException w:name="HTML Sample" w:semiHidden="1" w:qFormat="0"/>
    <w:lsdException w:name="HTML Typewriter" w:semiHidden="1" w:qFormat="0"/>
    <w:lsdException w:name="HTML Variable" w:semiHidden="1" w:qFormat="0"/>
    <w:lsdException w:name="Normal Table" w:semiHidden="1" w:qFormat="0"/>
    <w:lsdException w:name="annotation subject" w:semiHidden="1" w:qFormat="0"/>
    <w:lsdException w:name="No List" w:semiHidden="1" w:qFormat="0"/>
    <w:lsdException w:name="Outline List 1" w:semiHidden="1" w:qFormat="0"/>
    <w:lsdException w:name="Outline List 2" w:semiHidden="1" w:qFormat="0"/>
    <w:lsdException w:name="Outline List 3" w:semiHidden="1" w:qFormat="0"/>
    <w:lsdException w:name="Table Simple 1" w:semiHidden="1" w:qFormat="0"/>
    <w:lsdException w:name="Table Simple 2" w:semiHidden="1" w:qFormat="0"/>
    <w:lsdException w:name="Table Simple 3" w:semiHidden="1" w:qFormat="0"/>
    <w:lsdException w:name="Table Classic 1" w:semiHidden="1" w:qFormat="0"/>
    <w:lsdException w:name="Table Classic 2" w:semiHidden="1" w:qFormat="0"/>
    <w:lsdException w:name="Table Classic 3" w:semiHidden="1" w:qFormat="0"/>
    <w:lsdException w:name="Table Classic 4" w:semiHidden="1" w:qFormat="0"/>
    <w:lsdException w:name="Table Colorful 1" w:semiHidden="1" w:qFormat="0"/>
    <w:lsdException w:name="Table Colorful 2" w:semiHidden="1" w:qFormat="0"/>
    <w:lsdException w:name="Table Colorful 3" w:semiHidden="1" w:qFormat="0"/>
    <w:lsdException w:name="Table Columns 1" w:semiHidden="1" w:qFormat="0"/>
    <w:lsdException w:name="Table Columns 2" w:semiHidden="1" w:qFormat="0"/>
    <w:lsdException w:name="Table Columns 3" w:semiHidden="1" w:qFormat="0"/>
    <w:lsdException w:name="Table Columns 4" w:semiHidden="1" w:qFormat="0"/>
    <w:lsdException w:name="Table Columns 5" w:semiHidden="1" w:qFormat="0"/>
    <w:lsdException w:name="Table Grid 1" w:semiHidden="1" w:qFormat="0"/>
    <w:lsdException w:name="Table Grid 2" w:semiHidden="1" w:qFormat="0"/>
    <w:lsdException w:name="Table Grid 3" w:semiHidden="1" w:qFormat="0"/>
    <w:lsdException w:name="Table Grid 4" w:semiHidden="1" w:qFormat="0"/>
    <w:lsdException w:name="Table Grid 5" w:semiHidden="1" w:qFormat="0"/>
    <w:lsdException w:name="Table Grid 6" w:semiHidden="1" w:qFormat="0"/>
    <w:lsdException w:name="Table Grid 7" w:semiHidden="1" w:qFormat="0"/>
    <w:lsdException w:name="Table Grid 8" w:semiHidden="1" w:qFormat="0"/>
    <w:lsdException w:name="Table List 1" w:semiHidden="1" w:qFormat="0"/>
    <w:lsdException w:name="Table List 2" w:semiHidden="1" w:qFormat="0"/>
    <w:lsdException w:name="Table List 3" w:semiHidden="1" w:qFormat="0"/>
    <w:lsdException w:name="Table List 4" w:semiHidden="1" w:qFormat="0"/>
    <w:lsdException w:name="Table List 5" w:semiHidden="1" w:qFormat="0"/>
    <w:lsdException w:name="Table List 6" w:semiHidden="1" w:qFormat="0"/>
    <w:lsdException w:name="Table List 7" w:semiHidden="1" w:qFormat="0"/>
    <w:lsdException w:name="Table List 8" w:semiHidden="1" w:qFormat="0"/>
    <w:lsdException w:name="Table 3D effects 1" w:semiHidden="1" w:qFormat="0"/>
    <w:lsdException w:name="Table 3D effects 2" w:semiHidden="1" w:qFormat="0"/>
    <w:lsdException w:name="Table 3D effects 3" w:semiHidden="1" w:qFormat="0"/>
    <w:lsdException w:name="Table Contemporary" w:semiHidden="1" w:qFormat="0"/>
    <w:lsdException w:name="Table Elegant" w:semiHidden="1" w:qFormat="0"/>
    <w:lsdException w:name="Table Professional" w:semiHidden="1" w:qFormat="0"/>
    <w:lsdException w:name="Table Subtle 1" w:semiHidden="1" w:qFormat="0"/>
    <w:lsdException w:name="Table Subtle 2" w:semiHidden="1" w:qFormat="0"/>
    <w:lsdException w:name="Table Web 1" w:semiHidden="1" w:qFormat="0"/>
    <w:lsdException w:name="Table Web 2" w:semiHidden="1" w:qFormat="0"/>
    <w:lsdException w:name="Table Web 3" w:semiHidden="1" w:qFormat="0"/>
    <w:lsdException w:name="Balloon Text" w:semiHidden="1" w:qFormat="0"/>
    <w:lsdException w:name="Table Grid" w:uiPriority="59" w:unhideWhenUsed="0"/>
    <w:lsdException w:name="Table Theme" w:semiHidden="1" w:qFormat="0"/>
    <w:lsdException w:name="Placeholder Text" w:semiHidden="1" w:qFormat="0"/>
    <w:lsdException w:name="No Spacing" w:uiPriority="1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qFormat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semiHidden="1" w:uiPriority="37" w:qFormat="0"/>
    <w:lsdException w:name="TOC Heading" w:semiHidden="1" w:uiPriority="39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 w:bidi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99" w:defSemiHidden="0" w:defUnhideWhenUsed="1" w:defQFormat="1" w:count="267">
    <w:lsdException w:name="Normal" w:uiPriority="0" w:unhideWhenUsed="0"/>
    <w:lsdException w:name="heading 1" w:uiPriority="9" w:unhideWhenUsed="0"/>
    <w:lsdException w:name="heading 2" w:uiPriority="9"/>
    <w:lsdException w:name="heading 3" w:uiPriority="9"/>
    <w:lsdException w:name="heading 4" w:semiHidden="1" w:uiPriority="9"/>
    <w:lsdException w:name="heading 5" w:semiHidden="1" w:uiPriority="9"/>
    <w:lsdException w:name="heading 6" w:semiHidden="1" w:uiPriority="9"/>
    <w:lsdException w:name="heading 7" w:semiHidden="1" w:uiPriority="9"/>
    <w:lsdException w:name="heading 8" w:semiHidden="1" w:uiPriority="9"/>
    <w:lsdException w:name="heading 9" w:semiHidden="1" w:uiPriority="9"/>
    <w:lsdException w:name="index 1" w:semiHidden="1" w:qFormat="0"/>
    <w:lsdException w:name="index 2" w:semiHidden="1" w:qFormat="0"/>
    <w:lsdException w:name="index 3" w:semiHidden="1" w:qFormat="0"/>
    <w:lsdException w:name="index 4" w:semiHidden="1" w:qFormat="0"/>
    <w:lsdException w:name="index 5" w:semiHidden="1" w:qFormat="0"/>
    <w:lsdException w:name="index 6" w:semiHidden="1" w:qFormat="0"/>
    <w:lsdException w:name="index 7" w:semiHidden="1" w:qFormat="0"/>
    <w:lsdException w:name="index 8" w:semiHidden="1" w:qFormat="0"/>
    <w:lsdException w:name="index 9" w:semiHidden="1" w:qFormat="0"/>
    <w:lsdException w:name="toc 1" w:semiHidden="1" w:uiPriority="39" w:qFormat="0"/>
    <w:lsdException w:name="toc 2" w:semiHidden="1" w:uiPriority="39" w:qFormat="0"/>
    <w:lsdException w:name="toc 3" w:semiHidden="1" w:uiPriority="39" w:qFormat="0"/>
    <w:lsdException w:name="toc 4" w:semiHidden="1" w:uiPriority="39" w:qFormat="0"/>
    <w:lsdException w:name="toc 5" w:semiHidden="1" w:uiPriority="39" w:qFormat="0"/>
    <w:lsdException w:name="toc 6" w:semiHidden="1" w:uiPriority="39" w:qFormat="0"/>
    <w:lsdException w:name="toc 7" w:semiHidden="1" w:uiPriority="39" w:qFormat="0"/>
    <w:lsdException w:name="toc 8" w:semiHidden="1" w:uiPriority="39" w:qFormat="0"/>
    <w:lsdException w:name="toc 9" w:semiHidden="1" w:uiPriority="39" w:qFormat="0"/>
    <w:lsdException w:name="Normal Indent" w:semiHidden="1" w:qFormat="0"/>
    <w:lsdException w:name="footnote text" w:semiHidden="1" w:qFormat="0"/>
    <w:lsdException w:name="annotation text" w:semiHidden="1" w:qFormat="0"/>
    <w:lsdException w:name="footer" w:qFormat="0"/>
    <w:lsdException w:name="index heading" w:semiHidden="1" w:qFormat="0"/>
    <w:lsdException w:name="caption" w:semiHidden="1" w:uiPriority="35"/>
    <w:lsdException w:name="table of figures" w:semiHidden="1" w:qFormat="0"/>
    <w:lsdException w:name="envelope address" w:semiHidden="1" w:qFormat="0"/>
    <w:lsdException w:name="envelope return" w:semiHidden="1" w:qFormat="0"/>
    <w:lsdException w:name="footnote reference" w:semiHidden="1" w:qFormat="0"/>
    <w:lsdException w:name="annotation reference" w:semiHidden="1" w:qFormat="0"/>
    <w:lsdException w:name="line number" w:semiHidden="1" w:qFormat="0"/>
    <w:lsdException w:name="page number" w:semiHidden="1" w:qFormat="0"/>
    <w:lsdException w:name="endnote reference" w:semiHidden="1" w:qFormat="0"/>
    <w:lsdException w:name="endnote text" w:semiHidden="1" w:qFormat="0"/>
    <w:lsdException w:name="table of authorities" w:semiHidden="1" w:qFormat="0"/>
    <w:lsdException w:name="toa heading" w:semiHidden="1" w:qFormat="0"/>
    <w:lsdException w:name="List 4" w:semiHidden="1" w:qFormat="0"/>
    <w:lsdException w:name="List 5" w:semiHidden="1" w:qFormat="0"/>
    <w:lsdException w:name="List Bullet 4" w:semiHidden="1" w:qFormat="0"/>
    <w:lsdException w:name="List Bullet 5" w:semiHidden="1" w:qFormat="0"/>
    <w:lsdException w:name="List Number 4" w:semiHidden="1" w:qFormat="0"/>
    <w:lsdException w:name="List Number 5" w:semiHidden="1" w:qFormat="0"/>
    <w:lsdException w:name="Title" w:uiPriority="10" w:unhideWhenUsed="0"/>
    <w:lsdException w:name="Closing" w:semiHidden="1" w:qFormat="0"/>
    <w:lsdException w:name="Signature" w:semiHidden="1" w:qFormat="0"/>
    <w:lsdException w:name="Default Paragraph Font" w:semiHidden="1" w:uiPriority="1" w:qFormat="0"/>
    <w:lsdException w:name="Body Text Indent" w:semiHidden="1" w:qFormat="0"/>
    <w:lsdException w:name="List Continue 4" w:semiHidden="1" w:qFormat="0"/>
    <w:lsdException w:name="List Continue 5" w:semiHidden="1" w:qFormat="0"/>
    <w:lsdException w:name="Message Header" w:semiHidden="1" w:qFormat="0"/>
    <w:lsdException w:name="Subtitle" w:uiPriority="11" w:unhideWhenUsed="0"/>
    <w:lsdException w:name="Salutation" w:semiHidden="1" w:qFormat="0"/>
    <w:lsdException w:name="Date" w:semiHidden="1" w:qFormat="0"/>
    <w:lsdException w:name="Body Text First Indent" w:semiHidden="1" w:qFormat="0"/>
    <w:lsdException w:name="Body Text First Indent 2" w:semiHidden="1" w:qFormat="0"/>
    <w:lsdException w:name="Note Heading" w:semiHidden="1" w:qFormat="0"/>
    <w:lsdException w:name="Body Text Indent 2" w:semiHidden="1" w:qFormat="0"/>
    <w:lsdException w:name="Body Text Indent 3" w:semiHidden="1" w:qFormat="0"/>
    <w:lsdException w:name="Block Text" w:semiHidden="1" w:qFormat="0"/>
    <w:lsdException w:name="Hyperlink" w:semiHidden="1" w:qFormat="0"/>
    <w:lsdException w:name="FollowedHyperlink" w:semiHidden="1" w:qFormat="0"/>
    <w:lsdException w:name="Strong" w:uiPriority="22" w:unhideWhenUsed="0"/>
    <w:lsdException w:name="Emphasis" w:uiPriority="20" w:unhideWhenUsed="0"/>
    <w:lsdException w:name="Document Map" w:semiHidden="1" w:qFormat="0"/>
    <w:lsdException w:name="Plain Text" w:semiHidden="1" w:qFormat="0"/>
    <w:lsdException w:name="E-mail Signature" w:semiHidden="1" w:qFormat="0"/>
    <w:lsdException w:name="HTML Top of Form" w:semiHidden="1" w:qFormat="0"/>
    <w:lsdException w:name="HTML Bottom of Form" w:semiHidden="1" w:qFormat="0"/>
    <w:lsdException w:name="Normal (Web)" w:semiHidden="1" w:qFormat="0"/>
    <w:lsdException w:name="HTML Acronym" w:semiHidden="1" w:qFormat="0"/>
    <w:lsdException w:name="HTML Address" w:semiHidden="1" w:qFormat="0"/>
    <w:lsdException w:name="HTML Cite" w:semiHidden="1" w:qFormat="0"/>
    <w:lsdException w:name="HTML Code" w:semiHidden="1" w:qFormat="0"/>
    <w:lsdException w:name="HTML Definition" w:semiHidden="1" w:qFormat="0"/>
    <w:lsdException w:name="HTML Keyboard" w:semiHidden="1" w:qFormat="0"/>
    <w:lsdException w:name="HTML Preformatted" w:semiHidden="1" w:qFormat="0"/>
    <w:lsdException w:name="HTML Sample" w:semiHidden="1" w:qFormat="0"/>
    <w:lsdException w:name="HTML Typewriter" w:semiHidden="1" w:qFormat="0"/>
    <w:lsdException w:name="HTML Variable" w:semiHidden="1" w:qFormat="0"/>
    <w:lsdException w:name="Normal Table" w:semiHidden="1" w:qFormat="0"/>
    <w:lsdException w:name="annotation subject" w:semiHidden="1" w:qFormat="0"/>
    <w:lsdException w:name="No List" w:semiHidden="1" w:qFormat="0"/>
    <w:lsdException w:name="Outline List 1" w:semiHidden="1" w:qFormat="0"/>
    <w:lsdException w:name="Outline List 2" w:semiHidden="1" w:qFormat="0"/>
    <w:lsdException w:name="Outline List 3" w:semiHidden="1" w:qFormat="0"/>
    <w:lsdException w:name="Table Simple 1" w:semiHidden="1" w:qFormat="0"/>
    <w:lsdException w:name="Table Simple 2" w:semiHidden="1" w:qFormat="0"/>
    <w:lsdException w:name="Table Simple 3" w:semiHidden="1" w:qFormat="0"/>
    <w:lsdException w:name="Table Classic 1" w:semiHidden="1" w:qFormat="0"/>
    <w:lsdException w:name="Table Classic 2" w:semiHidden="1" w:qFormat="0"/>
    <w:lsdException w:name="Table Classic 3" w:semiHidden="1" w:qFormat="0"/>
    <w:lsdException w:name="Table Classic 4" w:semiHidden="1" w:qFormat="0"/>
    <w:lsdException w:name="Table Colorful 1" w:semiHidden="1" w:qFormat="0"/>
    <w:lsdException w:name="Table Colorful 2" w:semiHidden="1" w:qFormat="0"/>
    <w:lsdException w:name="Table Colorful 3" w:semiHidden="1" w:qFormat="0"/>
    <w:lsdException w:name="Table Columns 1" w:semiHidden="1" w:qFormat="0"/>
    <w:lsdException w:name="Table Columns 2" w:semiHidden="1" w:qFormat="0"/>
    <w:lsdException w:name="Table Columns 3" w:semiHidden="1" w:qFormat="0"/>
    <w:lsdException w:name="Table Columns 4" w:semiHidden="1" w:qFormat="0"/>
    <w:lsdException w:name="Table Columns 5" w:semiHidden="1" w:qFormat="0"/>
    <w:lsdException w:name="Table Grid 1" w:semiHidden="1" w:qFormat="0"/>
    <w:lsdException w:name="Table Grid 2" w:semiHidden="1" w:qFormat="0"/>
    <w:lsdException w:name="Table Grid 3" w:semiHidden="1" w:qFormat="0"/>
    <w:lsdException w:name="Table Grid 4" w:semiHidden="1" w:qFormat="0"/>
    <w:lsdException w:name="Table Grid 5" w:semiHidden="1" w:qFormat="0"/>
    <w:lsdException w:name="Table Grid 6" w:semiHidden="1" w:qFormat="0"/>
    <w:lsdException w:name="Table Grid 7" w:semiHidden="1" w:qFormat="0"/>
    <w:lsdException w:name="Table Grid 8" w:semiHidden="1" w:qFormat="0"/>
    <w:lsdException w:name="Table List 1" w:semiHidden="1" w:qFormat="0"/>
    <w:lsdException w:name="Table List 2" w:semiHidden="1" w:qFormat="0"/>
    <w:lsdException w:name="Table List 3" w:semiHidden="1" w:qFormat="0"/>
    <w:lsdException w:name="Table List 4" w:semiHidden="1" w:qFormat="0"/>
    <w:lsdException w:name="Table List 5" w:semiHidden="1" w:qFormat="0"/>
    <w:lsdException w:name="Table List 6" w:semiHidden="1" w:qFormat="0"/>
    <w:lsdException w:name="Table List 7" w:semiHidden="1" w:qFormat="0"/>
    <w:lsdException w:name="Table List 8" w:semiHidden="1" w:qFormat="0"/>
    <w:lsdException w:name="Table 3D effects 1" w:semiHidden="1" w:qFormat="0"/>
    <w:lsdException w:name="Table 3D effects 2" w:semiHidden="1" w:qFormat="0"/>
    <w:lsdException w:name="Table 3D effects 3" w:semiHidden="1" w:qFormat="0"/>
    <w:lsdException w:name="Table Contemporary" w:semiHidden="1" w:qFormat="0"/>
    <w:lsdException w:name="Table Elegant" w:semiHidden="1" w:qFormat="0"/>
    <w:lsdException w:name="Table Professional" w:semiHidden="1" w:qFormat="0"/>
    <w:lsdException w:name="Table Subtle 1" w:semiHidden="1" w:qFormat="0"/>
    <w:lsdException w:name="Table Subtle 2" w:semiHidden="1" w:qFormat="0"/>
    <w:lsdException w:name="Table Web 1" w:semiHidden="1" w:qFormat="0"/>
    <w:lsdException w:name="Table Web 2" w:semiHidden="1" w:qFormat="0"/>
    <w:lsdException w:name="Table Web 3" w:semiHidden="1" w:qFormat="0"/>
    <w:lsdException w:name="Balloon Text" w:semiHidden="1" w:qFormat="0"/>
    <w:lsdException w:name="Table Grid" w:uiPriority="59" w:unhideWhenUsed="0"/>
    <w:lsdException w:name="Table Theme" w:semiHidden="1" w:qFormat="0"/>
    <w:lsdException w:name="Placeholder Text" w:semiHidden="1" w:qFormat="0"/>
    <w:lsdException w:name="No Spacing" w:uiPriority="1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qFormat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semiHidden="1" w:uiPriority="37" w:qFormat="0"/>
    <w:lsdException w:name="TOC Heading" w:semiHidden="1" w:uiPriority="39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 w:bidi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7D7235-2EB5-40E4-9A29-579F6FA5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1115</Characters>
  <Application>Microsoft Office Word</Application>
  <DocSecurity>0</DocSecurity>
  <Lines>9</Lines>
  <Paragraphs>2</Paragraphs>
  <ScaleCrop>false</ScaleCrop>
  <Company>HP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esha</cp:lastModifiedBy>
  <cp:revision>3</cp:revision>
  <dcterms:created xsi:type="dcterms:W3CDTF">2025-04-12T11:34:00Z</dcterms:created>
  <dcterms:modified xsi:type="dcterms:W3CDTF">2025-04-12T11:43:00Z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C1DFC5EAA68E4E37A3C9482E3FC2217D_12</vt:lpwstr>
  </property>
  <property fmtid="{D5CDD505-2E9C-101B-9397-08002B2CF9AE}" pid="4" name="_DocHome">
    <vt:i4>-403387640</vt:i4>
  </property>
</Properties>
</file>